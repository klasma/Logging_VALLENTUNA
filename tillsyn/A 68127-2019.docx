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68127-2019 i Vallentuna kommun</w:t>
      </w:r>
    </w:p>
    <w:p>
      <w:r>
        <w:t>Detta dokument behandlar höga naturvärden i avverkningsamälan A 68127-2019 i Vallentuna kommun. Denna avverkningsanmälan inkom 2019-12-18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skogsalm (CR), bronspraktbagge (NT), mörk husmossa (S) och bred kärrtrollslända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5316"/>
            <wp:docPr id="1" name="Picture 1"/>
            <wp:cNvGraphicFramePr>
              <a:graphicFrameLocks noChangeAspect="1"/>
            </wp:cNvGraphicFramePr>
            <a:graphic>
              <a:graphicData uri="http://schemas.openxmlformats.org/drawingml/2006/picture">
                <pic:pic>
                  <pic:nvPicPr>
                    <pic:cNvPr id="0" name="A 68127-2019.png"/>
                    <pic:cNvPicPr/>
                  </pic:nvPicPr>
                  <pic:blipFill>
                    <a:blip r:embed="rId16"/>
                    <a:stretch>
                      <a:fillRect/>
                    </a:stretch>
                  </pic:blipFill>
                  <pic:spPr>
                    <a:xfrm>
                      <a:off x="0" y="0"/>
                      <a:ext cx="5486400" cy="2565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6606939, E 690424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