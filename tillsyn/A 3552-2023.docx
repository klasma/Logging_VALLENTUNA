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3552-2023 i Vallentuna kommun</w:t>
      </w:r>
    </w:p>
    <w:p>
      <w:r>
        <w:t>Detta dokument behandlar höga naturvärden i avverkningsamälan A 3552-2023 i Vallentuna kommun. Denna avverkningsanmälan inkom 2023-01-24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kråka (NT, §4), skogshakmossa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3552-2023.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6617798, E 687784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