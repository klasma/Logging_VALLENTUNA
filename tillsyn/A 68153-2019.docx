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68153-2019 i Vallentuna kommun</w:t>
      </w:r>
    </w:p>
    <w:p>
      <w:r>
        <w:t>Detta dokument behandlar höga naturvärden i avverkningsamälan A 68153-2019 i Vallentuna kommun. Denna avverkningsanmälan inkom 2019-12-18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dofttaggsvamp (NT), granticka (NT), mörk kolflarnlav (NT), blåmossa (S), bollvitmossa (S), grön sköldmossa (S, §8), kattfotslav (S), mindre märgborre (S), rödgul trumpetsvamp (S), skarp dropptaggsvamp (S), skuggblåslav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8153-2019.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6608225, E 687449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