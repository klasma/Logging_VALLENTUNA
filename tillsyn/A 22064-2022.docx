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22064-2022 i Vallentuna kommun</w:t>
      </w:r>
    </w:p>
    <w:p>
      <w:r>
        <w:t>Detta dokument behandlar höga naturvärden i avverkningsamälan A 22064-2022 i Vallentuna kommun. Denna avverkningsanmälan inkom 2022-05-30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spillkråka (NT, §4), björksplintborre (S), blåmossa (S), bronshjon (S), granbarkgnagare (S), stubbspretmossa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2064-2022.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6609008, E 674432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