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12577-2023 i Vallentuna kommun</w:t>
      </w:r>
    </w:p>
    <w:p>
      <w:r>
        <w:t>Detta dokument behandlar höga naturvärden i avverkningsamälan A 12577-2023 i Vallentuna kommun. Denna avverkningsanmälan inkom 2023-03-15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jättesvampmal (S), rävticka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2577-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6615014, E 678011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