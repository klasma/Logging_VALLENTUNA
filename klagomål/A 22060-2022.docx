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22060-2022 i Vallentuna kommun</w:t>
      </w:r>
    </w:p>
    <w:p>
      <w:r>
        <w:t>Detta dokument behandlar höga naturvärden i avverkningsamälan A 22060-2022 i Vallentuna kommun. Denna avverkningsanmälan inkom 2022-05-30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grönhjon (NT), ullticka (NT), bronshjon (S), granbarkgnagare (S), grönpyrola (S), korallrot (S, §8), stubbspretmossa (S), vågbandad barkbock (S), ögonpyrola (S), fläcknycklar (§8)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7809"/>
            <wp:docPr id="1" name="Picture 1"/>
            <wp:cNvGraphicFramePr>
              <a:graphicFrameLocks noChangeAspect="1"/>
            </wp:cNvGraphicFramePr>
            <a:graphic>
              <a:graphicData uri="http://schemas.openxmlformats.org/drawingml/2006/picture">
                <pic:pic>
                  <pic:nvPicPr>
                    <pic:cNvPr id="0" name="A 22060-2022.png"/>
                    <pic:cNvPicPr/>
                  </pic:nvPicPr>
                  <pic:blipFill>
                    <a:blip r:embed="rId16"/>
                    <a:stretch>
                      <a:fillRect/>
                    </a:stretch>
                  </pic:blipFill>
                  <pic:spPr>
                    <a:xfrm>
                      <a:off x="0" y="0"/>
                      <a:ext cx="5486400" cy="4477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6609133, E 673961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