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36119-2023 i Vallentuna kommun</w:t>
      </w:r>
    </w:p>
    <w:p>
      <w:r>
        <w:t>Detta dokument behandlar höga naturvärden i avverkningsamälan A 36119-2023 i Vallentuna kommun. Denna avverkningsanmälan inkom 2023-08-10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backtimjan (NT), orange taggsvamp (NT), solvända (NT), fjällig taggsvamp s.str.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36119-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6618389, E 676659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