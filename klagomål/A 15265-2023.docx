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15265-2023 i Vallentuna kommun</w:t>
      </w:r>
    </w:p>
    <w:p>
      <w:r>
        <w:t>Detta dokument behandlar höga naturvärden i avverkningsamälan A 15265-2023 i Vallentuna kommun. Denna avverkningsanmälan inkom 2023-04-03 och omfattar 4,2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asppraktbagge (NT), gullklöver (NT), mindre bastardsvärmare (NT), spillkråka (NT, §4), ljus vedstrit (S), skogsknipprot (S, §8), spindelbock (S), stekelbock (S), tibast (S) och skogsödla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87725"/>
            <wp:docPr id="1" name="Picture 1"/>
            <wp:cNvGraphicFramePr>
              <a:graphicFrameLocks noChangeAspect="1"/>
            </wp:cNvGraphicFramePr>
            <a:graphic>
              <a:graphicData uri="http://schemas.openxmlformats.org/drawingml/2006/picture">
                <pic:pic>
                  <pic:nvPicPr>
                    <pic:cNvPr id="0" name="A 15265-2023.png"/>
                    <pic:cNvPicPr/>
                  </pic:nvPicPr>
                  <pic:blipFill>
                    <a:blip r:embed="rId16"/>
                    <a:stretch>
                      <a:fillRect/>
                    </a:stretch>
                  </pic:blipFill>
                  <pic:spPr>
                    <a:xfrm>
                      <a:off x="0" y="0"/>
                      <a:ext cx="5486400" cy="6687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6617964, E 685193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Skogsknipprot (S, §8)</w:t>
      </w:r>
    </w:p>
    <w:p>
      <w:pPr>
        <w:pStyle w:val="ListBullet"/>
      </w:pPr>
      <w:r>
        <w:t>Skogsödla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